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Uber Transactions Analysis Script Summary</w:t>
      </w:r>
    </w:p>
    <w:p>
      <w:pPr>
        <w:pStyle w:val="Heading2"/>
      </w:pPr>
      <w:r>
        <w:t>Purpose of the Script</w:t>
      </w:r>
    </w:p>
    <w:p>
      <w:r>
        <w:t>This code performs end-to-end analysis and modeling on Uber transaction data, involving:</w:t>
        <w:br/>
        <w:br/>
        <w:t>• Exploratory data analysis (EDA)</w:t>
        <w:br/>
        <w:t>• Visualizations</w:t>
        <w:br/>
        <w:t>• Feature engineering</w:t>
        <w:br/>
        <w:t>• Regression modeling with evaluation</w:t>
        <w:br/>
      </w:r>
    </w:p>
    <w:p>
      <w:pPr>
        <w:pStyle w:val="Heading2"/>
      </w:pPr>
      <w:r>
        <w:t>📦 1. Library Imports</w:t>
      </w:r>
    </w:p>
    <w:p>
      <w:r>
        <w:br/>
        <w:t>import warnings</w:t>
        <w:br/>
        <w:t>warnings.simplefilter(action='ignore', category=FutureWarning)</w:t>
        <w:br/>
        <w:br/>
        <w:t>Suppresses warnings related to deprecated features.</w:t>
        <w:br/>
        <w:br/>
        <w:t>Other libraries:</w:t>
        <w:br/>
        <w:t>- pandas, numpy: data manipulation and computations</w:t>
        <w:br/>
        <w:t>- matplotlib, seaborn: plotting</w:t>
        <w:br/>
        <w:t>- statsmodels, sklearn: statistical and machine learning modeling</w:t>
        <w:br/>
      </w:r>
    </w:p>
    <w:p>
      <w:pPr>
        <w:pStyle w:val="Heading2"/>
      </w:pPr>
      <w:r>
        <w:t>📁 2. Data Loading &amp; Preprocessing</w:t>
      </w:r>
    </w:p>
    <w:p>
      <w:r>
        <w:br/>
        <w:t>df = pd.read_csv("/lakehouse/default/Files/Uber_csv/uber_transactions_extracted.csv")</w:t>
        <w:br/>
        <w:br/>
        <w:t>Loads the Uber transaction CSV file.</w:t>
        <w:br/>
        <w:br/>
        <w:br/>
        <w:t>df = df.sort_values("Processed_Date")</w:t>
        <w:br/>
        <w:t>df['Processed_Date'] = pd.to_datetime(df['Processed_Date'])</w:t>
        <w:br/>
        <w:br/>
        <w:t>Sorts by date and converts date column to datetime format.</w:t>
        <w:br/>
      </w:r>
    </w:p>
    <w:p>
      <w:pPr>
        <w:pStyle w:val="Heading2"/>
      </w:pPr>
      <w:r>
        <w:t>🔍 3. Data Exploration</w:t>
      </w:r>
    </w:p>
    <w:p>
      <w:r>
        <w:br/>
        <w:t>df.head(), df.tail()</w:t>
        <w:br/>
        <w:t>df.drop(columns='Processed_Date').describe().T</w:t>
        <w:br/>
        <w:br/>
        <w:t>Inspects sample rows and summary statistics of numerical columns.</w:t>
        <w:br/>
      </w:r>
    </w:p>
    <w:p>
      <w:pPr>
        <w:pStyle w:val="Heading2"/>
      </w:pPr>
      <w:r>
        <w:t>📆 4. Monthly Aggregation and Line Plot</w:t>
      </w:r>
    </w:p>
    <w:p>
      <w:r>
        <w:br/>
        <w:t>monthly_summary = df.groupby([...]).agg({'Balance': 'sum'})</w:t>
        <w:br/>
        <w:br/>
        <w:t>Aggregates Balance by Year and Month.</w:t>
        <w:br/>
        <w:br/>
        <w:br/>
        <w:t>sns.lineplot(data=monthly_summary, x='Month', y='Balance', hue='Year')</w:t>
        <w:br/>
        <w:br/>
        <w:t>Plots monthly total balance grouped by year.</w:t>
        <w:br/>
      </w:r>
    </w:p>
    <w:p>
      <w:pPr>
        <w:pStyle w:val="Heading2"/>
      </w:pPr>
      <w:r>
        <w:t>📊 5. Extended Aggregation: Monthly, Quarterly, Yearly</w:t>
      </w:r>
    </w:p>
    <w:p>
      <w:r>
        <w:t>Adds:</w:t>
        <w:br/>
        <w:t>- Average_Balance</w:t>
        <w:br/>
        <w:t>- Transaction_Count</w:t>
        <w:br/>
        <w:br/>
        <w:t>Then creates:</w:t>
        <w:br/>
        <w:t>- yearly_summary: summed and averaged stats by year</w:t>
        <w:br/>
        <w:t>- quarterly_summary: total balances by quarter, plotted with labels</w:t>
        <w:br/>
      </w:r>
    </w:p>
    <w:p>
      <w:pPr>
        <w:pStyle w:val="Heading2"/>
      </w:pPr>
      <w:r>
        <w:t>📈 6. Precise Time-Series Plot</w:t>
      </w:r>
    </w:p>
    <w:p>
      <w:r>
        <w:br/>
        <w:t>monthly_summary['Date'] = pd.to_datetime(...)</w:t>
        <w:br/>
        <w:t>sns.lineplot(data=monthly_summary, x='Date', y='Total_Balance')</w:t>
        <w:br/>
        <w:br/>
        <w:t>Converts month/year to a proper datetime index for accurate plotting.</w:t>
        <w:br/>
      </w:r>
    </w:p>
    <w:p>
      <w:pPr>
        <w:pStyle w:val="Heading2"/>
      </w:pPr>
      <w:r>
        <w:t>📅 7. Weekday-Based Summary</w:t>
      </w:r>
    </w:p>
    <w:p>
      <w:r>
        <w:br/>
        <w:t>day_summary = df.groupby('Weekday').agg(...)</w:t>
        <w:br/>
        <w:br/>
        <w:t>Calculates mean values of key metrics per weekday.</w:t>
        <w:br/>
      </w:r>
    </w:p>
    <w:p>
      <w:pPr>
        <w:pStyle w:val="Heading2"/>
      </w:pPr>
      <w:r>
        <w:t>📌 8. Distributions &amp; Relationships</w:t>
      </w:r>
    </w:p>
    <w:p>
      <w:r>
        <w:t>sns.histplot() shows earnings distribution</w:t>
        <w:br/>
        <w:br/>
        <w:t>sns.scatterplot() visualizes relationships:</w:t>
        <w:br/>
        <w:t>- Earnings vs Balance</w:t>
        <w:br/>
        <w:t>- Earnings vs Expenses</w:t>
        <w:br/>
        <w:br/>
        <w:t>sns.heatmap() shows numeric correlations</w:t>
        <w:br/>
      </w:r>
    </w:p>
    <w:p>
      <w:pPr>
        <w:pStyle w:val="Heading2"/>
      </w:pPr>
      <w:r>
        <w:t>🛠️ 9. Feature Engineering</w:t>
      </w:r>
    </w:p>
    <w:p>
      <w:r>
        <w:br/>
        <w:t>df2['Net_Earnings'] = df2['Your earnings'] - df2['Refunds &amp; Expenses']</w:t>
        <w:br/>
        <w:br/>
        <w:t>Introduces Net_Earnings as the target variable.</w:t>
        <w:br/>
        <w:br/>
        <w:br/>
        <w:t>df3 = pd.get_dummies(..., drop_first=True)</w:t>
        <w:br/>
        <w:br/>
        <w:t>Applies one-hot encoding to categorical columns.</w:t>
        <w:br/>
      </w:r>
    </w:p>
    <w:p>
      <w:pPr>
        <w:pStyle w:val="Heading2"/>
      </w:pPr>
      <w:r>
        <w:t>📐 10. Linear Regression with OLS</w:t>
      </w:r>
    </w:p>
    <w:p>
      <w:r>
        <w:br/>
        <w:t>ols = sm.OLS(y, sm.add_constant(x))</w:t>
        <w:br/>
        <w:br/>
        <w:t>Fits linear model using statsmodels to inspect p-values.</w:t>
        <w:br/>
      </w:r>
    </w:p>
    <w:p>
      <w:pPr>
        <w:pStyle w:val="Heading2"/>
      </w:pPr>
      <w:r>
        <w:t>🧹 Backward Feature Elimination</w:t>
      </w:r>
    </w:p>
    <w:p>
      <w:r>
        <w:t>Iteratively removes features with p-value &gt; 0.05.</w:t>
        <w:br/>
      </w:r>
    </w:p>
    <w:p>
      <w:pPr>
        <w:pStyle w:val="Heading2"/>
      </w:pPr>
      <w:r>
        <w:t>🤖 11. Train/Test Modeling</w:t>
      </w:r>
    </w:p>
    <w:p>
      <w:r>
        <w:br/>
        <w:t>model = LinearRegression()</w:t>
        <w:br/>
        <w:t>model.fit(X_train, y_train)</w:t>
        <w:br/>
        <w:br/>
        <w:t>Trains linear model using Scikit-learn.</w:t>
        <w:br/>
        <w:br/>
        <w:br/>
        <w:t>model.score(...)</w:t>
        <w:br/>
        <w:br/>
        <w:t>Checks model accuracy for training and testing sets.</w:t>
        <w:br/>
      </w:r>
    </w:p>
    <w:p>
      <w:pPr>
        <w:pStyle w:val="Heading2"/>
      </w:pPr>
      <w:r>
        <w:t>📏 12. Evaluation Metrics</w:t>
      </w:r>
    </w:p>
    <w:p>
      <w:r>
        <w:t>Uses:</w:t>
        <w:br/>
        <w:t>- R² score</w:t>
        <w:br/>
        <w:t>- Mean Squared Error (MSE)</w:t>
        <w:br/>
        <w:t>- Root Mean Squared Error (RMSE)</w:t>
        <w:br/>
        <w:t>- Mean Absolute Error (MAE)</w:t>
        <w:br/>
        <w:br/>
        <w:t>Plots predicted vs actual values with reference line.</w:t>
        <w:br/>
      </w:r>
    </w:p>
    <w:p>
      <w:pPr>
        <w:pStyle w:val="Heading2"/>
      </w:pPr>
      <w:r>
        <w:t>📌 13. Final Output</w:t>
      </w:r>
    </w:p>
    <w:p>
      <w:r>
        <w:br/>
        <w:t>compare = pd.DataFrame({"Actual_test_value" : y_test, "Predicted_values": y_pred})</w:t>
        <w:br/>
        <w:br/>
        <w:t>Creates comparison DataFrame for evaluation.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